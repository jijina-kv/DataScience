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jc w:val="right"/>
        <w:rPr>
          <w:rFonts w:ascii="Calibri" w:hAnsi="Calibri" w:eastAsia="Calibri" w:cs="Calibri"/>
        </w:rPr>
      </w:pPr>
      <w:r>
        <w:drawing>
          <wp:inline distT="0" distB="0" distL="0" distR="0">
            <wp:extent cx="4518660" cy="20643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right"/>
        <w:rPr>
          <w:rFonts w:ascii="Calibri" w:hAnsi="Calibri" w:eastAsia="Calibri" w:cs="Calibri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  <w:r>
        <w:rPr>
          <w:rFonts w:ascii="Calibri" w:hAnsi="Calibri" w:eastAsia="Calibri" w:cs="Calibri"/>
          <w:b/>
          <w:color w:val="1F3864"/>
          <w:sz w:val="52"/>
          <w:szCs w:val="52"/>
        </w:rPr>
        <w:t>Artificial Intelligence</w:t>
      </w: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  <w:r>
        <w:rPr>
          <w:rFonts w:ascii="Calibri" w:hAnsi="Calibri" w:eastAsia="Calibri" w:cs="Calibri"/>
          <w:b/>
          <w:color w:val="1F3864"/>
          <w:sz w:val="52"/>
          <w:szCs w:val="52"/>
        </w:rPr>
        <w:t>Module 6 Assignment</w:t>
      </w: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rPr>
          <w:rFonts w:ascii="Calibri" w:hAnsi="Calibri" w:eastAsia="Calibri" w:cs="Calibri"/>
          <w:b/>
          <w:color w:val="1F3864"/>
          <w:sz w:val="52"/>
          <w:szCs w:val="52"/>
        </w:rPr>
      </w:pPr>
    </w:p>
    <w:p>
      <w:pPr>
        <w:spacing w:before="0" w:after="160" w:line="259" w:lineRule="auto"/>
        <w:jc w:val="right"/>
        <w:rPr>
          <w:rFonts w:ascii="Calibri" w:hAnsi="Calibri" w:eastAsia="Calibri" w:cs="Calibri"/>
        </w:rPr>
      </w:pPr>
      <w:r>
        <w:fldChar w:fldCharType="begin"/>
      </w:r>
      <w:r>
        <w:instrText xml:space="preserve"> HYPERLINK "mailto:support@intellipaat.com" \h </w:instrText>
      </w:r>
      <w:r>
        <w:fldChar w:fldCharType="separate"/>
      </w:r>
      <w:r>
        <w:rPr>
          <w:rFonts w:ascii="Calibri" w:hAnsi="Calibri" w:eastAsia="Calibri" w:cs="Calibri"/>
          <w:color w:val="0563C1"/>
          <w:u w:val="single"/>
        </w:rPr>
        <w:t>support@intellipaat.com</w:t>
      </w:r>
      <w:r>
        <w:rPr>
          <w:rFonts w:ascii="Calibri" w:hAnsi="Calibri" w:eastAsia="Calibri" w:cs="Calibri"/>
          <w:color w:val="0563C1"/>
          <w:u w:val="single"/>
        </w:rPr>
        <w:fldChar w:fldCharType="end"/>
      </w:r>
    </w:p>
    <w:p>
      <w:pPr>
        <w:spacing w:before="0" w:after="160" w:line="259" w:lineRule="auto"/>
        <w:jc w:val="righ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+91-7022374614</w:t>
      </w:r>
    </w:p>
    <w:p>
      <w:pPr>
        <w:spacing w:before="0" w:after="160" w:line="259" w:lineRule="auto"/>
        <w:jc w:val="righ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US: 1-800-216-8930 (Toll-Free)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Questions</w:t>
      </w:r>
    </w:p>
    <w:p>
      <w:pPr>
        <w:jc w:val="center"/>
      </w:pPr>
    </w:p>
    <w:p>
      <w:r>
        <w:t xml:space="preserve">. </w:t>
      </w:r>
    </w:p>
    <w:p>
      <w:pPr>
        <w:ind w:left="720" w:firstLine="0"/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Tasks to be performed:</w:t>
      </w:r>
    </w:p>
    <w:p>
      <w:pPr>
        <w:numPr>
          <w:ilvl w:val="0"/>
          <w:numId w:val="1"/>
        </w:numPr>
        <w:ind w:left="600" w:leftChars="0" w:firstLineChars="0"/>
      </w:pPr>
      <w:r>
        <w:rPr>
          <w:sz w:val="26"/>
          <w:szCs w:val="26"/>
        </w:rPr>
        <w:t xml:space="preserve">A Plant Pathology client is working on identifying diseases impacting agricultural crops. They have a dataset of crop images with labels of diseases impacting them. Dataset can be found here: </w:t>
      </w:r>
      <w:r>
        <w:fldChar w:fldCharType="begin"/>
      </w:r>
      <w:r>
        <w:instrText xml:space="preserve"> HYPERLINK "https://www.kaggle.com/c/plant-pathology-2020-fgvc7/overview" \h </w:instrText>
      </w:r>
      <w:r>
        <w:fldChar w:fldCharType="separate"/>
      </w:r>
      <w:r>
        <w:rPr>
          <w:rStyle w:val="13"/>
          <w:sz w:val="26"/>
          <w:szCs w:val="26"/>
        </w:rPr>
        <w:t>https://www.kaggle.com/c/plant-pathology-2020-fgvc7/overview</w:t>
      </w:r>
      <w:r>
        <w:rPr>
          <w:rStyle w:val="13"/>
          <w:sz w:val="26"/>
          <w:szCs w:val="26"/>
        </w:rPr>
        <w:fldChar w:fldCharType="end"/>
      </w:r>
    </w:p>
    <w:p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an EDA report for the above stated problem, outlining what &amp; why of your approach?</w:t>
      </w:r>
    </w:p>
    <w:p>
      <w:pPr>
        <w:numPr>
          <w:numId w:val="0"/>
        </w:numPr>
        <w:ind w:left="1080" w:leftChars="0"/>
        <w:rPr>
          <w:sz w:val="26"/>
          <w:szCs w:val="26"/>
        </w:rPr>
      </w:pPr>
    </w:p>
    <w:p>
      <w:pPr>
        <w:numPr>
          <w:numId w:val="0"/>
        </w:numPr>
        <w:ind w:left="1080" w:leftChars="0"/>
        <w:rPr>
          <w:sz w:val="26"/>
          <w:szCs w:val="26"/>
        </w:rPr>
      </w:pPr>
    </w:p>
    <w:p>
      <w:pPr>
        <w:numPr>
          <w:ilvl w:val="0"/>
          <w:numId w:val="1"/>
        </w:numPr>
        <w:ind w:left="600" w:leftChars="0" w:firstLineChars="0"/>
        <w:rPr>
          <w:sz w:val="26"/>
          <w:szCs w:val="26"/>
        </w:rPr>
      </w:pPr>
      <w:r>
        <w:rPr>
          <w:sz w:val="26"/>
          <w:szCs w:val="26"/>
        </w:rPr>
        <w:t>A Plant Pathology client is working on identifying diseases impacting agricultural crops. They have a dataset of crop images with labels of diseases impacting them. But the client is unable to provide more images (as requested by you) for training: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What is the typical routine you will follow here (when data is scarce)? 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What are the basic augmentation techniques you can follow here, please explain how and why they are useful (for plant leaf images) ?  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Try to use augmentation packages other than ImagDataGenerator from keras, example - `imgaug` </w:t>
      </w:r>
    </w:p>
    <w:p>
      <w:pPr>
        <w:numPr>
          <w:numId w:val="0"/>
        </w:numPr>
        <w:ind w:left="1080" w:leftChars="0"/>
        <w:rPr>
          <w:sz w:val="26"/>
          <w:szCs w:val="26"/>
        </w:rPr>
      </w:pPr>
      <w:bookmarkStart w:id="0" w:name="_GoBack"/>
      <w:bookmarkEnd w:id="0"/>
    </w:p>
    <w:p>
      <w:pPr>
        <w:numPr>
          <w:ilvl w:val="0"/>
          <w:numId w:val="1"/>
        </w:numPr>
        <w:ind w:left="600" w:leftChars="0" w:firstLineChars="0"/>
        <w:rPr>
          <w:sz w:val="26"/>
          <w:szCs w:val="26"/>
        </w:rPr>
      </w:pPr>
      <w:r>
        <w:rPr>
          <w:sz w:val="26"/>
          <w:szCs w:val="26"/>
        </w:rPr>
        <w:t>Iterate over and try different architecture and topologies and preserve the results of each experiment using TensorBoard. Also, save major metrics in an Excel (or try W&amp;B).</w:t>
      </w:r>
    </w:p>
    <w:p>
      <w:pPr>
        <w:numPr>
          <w:ilvl w:val="0"/>
          <w:numId w:val="1"/>
        </w:numPr>
        <w:ind w:left="600" w:leftChars="0" w:firstLineChars="0"/>
        <w:rPr>
          <w:sz w:val="26"/>
          <w:szCs w:val="26"/>
        </w:rPr>
      </w:pPr>
      <w:r>
        <w:rPr>
          <w:sz w:val="26"/>
          <w:szCs w:val="26"/>
        </w:rPr>
        <w:t xml:space="preserve">For the above prepared model prepare a classification report with major metrics (confusion metric, recall, precision., etc) on the test data.  </w:t>
      </w:r>
    </w:p>
    <w:p>
      <w:pPr>
        <w:numPr>
          <w:ilvl w:val="0"/>
          <w:numId w:val="1"/>
        </w:numPr>
        <w:ind w:left="600" w:leftChars="0" w:firstLineChars="0"/>
        <w:rPr>
          <w:sz w:val="26"/>
          <w:szCs w:val="26"/>
        </w:rPr>
      </w:pPr>
      <w:r>
        <w:rPr>
          <w:sz w:val="26"/>
          <w:szCs w:val="26"/>
        </w:rPr>
        <w:t>For the above problem statement, save the model and re-use it in another Collab sheet and perform a prediction. For prediction, create a separate function which will expect an input image and output the prediction label (with confidence).</w:t>
      </w: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144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Roman"/>
      <w:lvlText w:val="%2."/>
      <w:lvlJc w:val="righ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0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2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4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76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48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0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2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4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36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144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Roman"/>
      <w:lvlText w:val="%2."/>
      <w:lvlJc w:val="righ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B24B38"/>
    <w:rsid w:val="1E9F6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12">
    <w:name w:val="FollowedHyperlink"/>
    <w:qFormat/>
    <w:uiPriority w:val="0"/>
    <w:rPr>
      <w:color w:val="800000"/>
      <w:u w:val="single"/>
      <w:lang w:val="zh-CN" w:eastAsia="zh-CN" w:bidi="zh-CN"/>
    </w:r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"/>
    <w:basedOn w:val="10"/>
    <w:qFormat/>
    <w:uiPriority w:val="0"/>
    <w:rPr>
      <w:rFonts w:cs="Arial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0" w:after="320"/>
    </w:pPr>
    <w:rPr>
      <w:color w:val="666666"/>
      <w:sz w:val="30"/>
      <w:szCs w:val="30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fill="E1DFDD"/>
    </w:rPr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1383</Characters>
  <Paragraphs>18</Paragraphs>
  <TotalTime>84</TotalTime>
  <ScaleCrop>false</ScaleCrop>
  <LinksUpToDate>false</LinksUpToDate>
  <CharactersWithSpaces>1612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2022-03-12T12:46:00Z</dcterms:created>
  <dc:creator>Jijina Kv</dc:creator>
  <cp:lastModifiedBy>Jijina Kv</cp:lastModifiedBy>
  <dcterms:modified xsi:type="dcterms:W3CDTF">2023-03-02T06:55:11Z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B44747B58ACB4CE7877FD49B2EBE5E66</vt:lpwstr>
  </property>
</Properties>
</file>